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2FC7" w14:textId="4A3A8395" w:rsidR="0026688F" w:rsidRDefault="0026688F" w:rsidP="0026688F">
      <w:r>
        <w:t>Name: Amudhavan M</w:t>
      </w:r>
    </w:p>
    <w:p w14:paraId="7C970F7F" w14:textId="038BE07E" w:rsidR="0026688F" w:rsidRDefault="0026688F" w:rsidP="0026688F">
      <w:r>
        <w:t>Roll No: 22CSR014</w:t>
      </w:r>
    </w:p>
    <w:p w14:paraId="51A9F7E3" w14:textId="28B39849" w:rsidR="0026688F" w:rsidRPr="0026688F" w:rsidRDefault="0026688F" w:rsidP="0026688F">
      <w:r>
        <w:t>Department: Computer Science of Engineering</w:t>
      </w:r>
    </w:p>
    <w:p w14:paraId="5DD0A2C6" w14:textId="3D827C93" w:rsidR="006B24BA" w:rsidRDefault="00000000">
      <w:pPr>
        <w:pStyle w:val="Heading1"/>
      </w:pPr>
      <w:r>
        <w:t>Assignment 1: Documentation on Machine Learning Terminologies</w:t>
      </w:r>
    </w:p>
    <w:p w14:paraId="28016CCF" w14:textId="77777777" w:rsidR="006B24BA" w:rsidRDefault="00000000">
      <w:pPr>
        <w:pStyle w:val="Heading2"/>
      </w:pPr>
      <w:r>
        <w:t>Introduction</w:t>
      </w:r>
    </w:p>
    <w:p w14:paraId="59B803BC" w14:textId="77777777" w:rsidR="006B24BA" w:rsidRDefault="00000000">
      <w:r>
        <w:t>This document provides a comprehensive understanding of various key terminologies used in the field of Machine Learning. The explanations are supplemented with an example test dataset to illustrate each concept clearly.</w:t>
      </w:r>
    </w:p>
    <w:p w14:paraId="03742887" w14:textId="77777777" w:rsidR="006B24BA" w:rsidRDefault="00000000">
      <w:pPr>
        <w:pStyle w:val="Heading2"/>
      </w:pPr>
      <w:r>
        <w:t>Example Test Data: Used Car’s Resale Price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231"/>
        <w:gridCol w:w="1226"/>
        <w:gridCol w:w="1226"/>
        <w:gridCol w:w="1222"/>
        <w:gridCol w:w="1497"/>
        <w:gridCol w:w="1233"/>
      </w:tblGrid>
      <w:tr w:rsidR="006B24BA" w14:paraId="67FA27C8" w14:textId="77777777" w:rsidTr="0026688F">
        <w:tc>
          <w:tcPr>
            <w:tcW w:w="1234" w:type="dxa"/>
          </w:tcPr>
          <w:p w14:paraId="1A4385BB" w14:textId="77777777" w:rsidR="006B24BA" w:rsidRDefault="00000000">
            <w:r>
              <w:t>Make Year</w:t>
            </w:r>
          </w:p>
        </w:tc>
        <w:tc>
          <w:tcPr>
            <w:tcW w:w="1234" w:type="dxa"/>
          </w:tcPr>
          <w:p w14:paraId="2B6E23BD" w14:textId="77777777" w:rsidR="006B24BA" w:rsidRDefault="00000000">
            <w:r>
              <w:t>Brand</w:t>
            </w:r>
          </w:p>
        </w:tc>
        <w:tc>
          <w:tcPr>
            <w:tcW w:w="1234" w:type="dxa"/>
          </w:tcPr>
          <w:p w14:paraId="3B5DC41B" w14:textId="77777777" w:rsidR="006B24BA" w:rsidRDefault="00000000">
            <w:r>
              <w:t>Variant</w:t>
            </w:r>
          </w:p>
        </w:tc>
        <w:tc>
          <w:tcPr>
            <w:tcW w:w="1234" w:type="dxa"/>
          </w:tcPr>
          <w:p w14:paraId="17390D5D" w14:textId="77777777" w:rsidR="006B24BA" w:rsidRDefault="00000000">
            <w:r>
              <w:t>Mileage</w:t>
            </w:r>
          </w:p>
        </w:tc>
        <w:tc>
          <w:tcPr>
            <w:tcW w:w="1234" w:type="dxa"/>
          </w:tcPr>
          <w:p w14:paraId="02C25C31" w14:textId="77777777" w:rsidR="006B24BA" w:rsidRDefault="00000000">
            <w:r>
              <w:t>Fuel</w:t>
            </w:r>
          </w:p>
        </w:tc>
        <w:tc>
          <w:tcPr>
            <w:tcW w:w="1234" w:type="dxa"/>
          </w:tcPr>
          <w:p w14:paraId="75576823" w14:textId="77777777" w:rsidR="006B24BA" w:rsidRDefault="00000000">
            <w:r>
              <w:t>Transmission</w:t>
            </w:r>
          </w:p>
        </w:tc>
        <w:tc>
          <w:tcPr>
            <w:tcW w:w="1234" w:type="dxa"/>
          </w:tcPr>
          <w:p w14:paraId="35430A98" w14:textId="77777777" w:rsidR="006B24BA" w:rsidRDefault="00000000">
            <w:r>
              <w:t>Resale Price (INR)</w:t>
            </w:r>
          </w:p>
        </w:tc>
      </w:tr>
      <w:tr w:rsidR="006B24BA" w14:paraId="6B0620BA" w14:textId="77777777" w:rsidTr="0026688F">
        <w:tc>
          <w:tcPr>
            <w:tcW w:w="1234" w:type="dxa"/>
          </w:tcPr>
          <w:p w14:paraId="02D51733" w14:textId="77777777" w:rsidR="006B24BA" w:rsidRDefault="00000000">
            <w:r>
              <w:t>2015</w:t>
            </w:r>
          </w:p>
        </w:tc>
        <w:tc>
          <w:tcPr>
            <w:tcW w:w="1234" w:type="dxa"/>
          </w:tcPr>
          <w:p w14:paraId="43E7B673" w14:textId="77777777" w:rsidR="006B24BA" w:rsidRDefault="00000000">
            <w:r>
              <w:t>BMW</w:t>
            </w:r>
          </w:p>
        </w:tc>
        <w:tc>
          <w:tcPr>
            <w:tcW w:w="1234" w:type="dxa"/>
          </w:tcPr>
          <w:p w14:paraId="2B4F3917" w14:textId="77777777" w:rsidR="006B24BA" w:rsidRDefault="00000000">
            <w:r>
              <w:t>520D</w:t>
            </w:r>
          </w:p>
        </w:tc>
        <w:tc>
          <w:tcPr>
            <w:tcW w:w="1234" w:type="dxa"/>
          </w:tcPr>
          <w:p w14:paraId="194DF3A3" w14:textId="77777777" w:rsidR="006B24BA" w:rsidRDefault="00000000">
            <w:r>
              <w:t>80000</w:t>
            </w:r>
          </w:p>
        </w:tc>
        <w:tc>
          <w:tcPr>
            <w:tcW w:w="1234" w:type="dxa"/>
          </w:tcPr>
          <w:p w14:paraId="5E88643E" w14:textId="77777777" w:rsidR="006B24BA" w:rsidRDefault="00000000">
            <w:r>
              <w:t>Diesel</w:t>
            </w:r>
          </w:p>
        </w:tc>
        <w:tc>
          <w:tcPr>
            <w:tcW w:w="1234" w:type="dxa"/>
          </w:tcPr>
          <w:p w14:paraId="317A88EC" w14:textId="77777777" w:rsidR="006B24BA" w:rsidRDefault="00000000">
            <w:r>
              <w:t>Automatic</w:t>
            </w:r>
          </w:p>
        </w:tc>
        <w:tc>
          <w:tcPr>
            <w:tcW w:w="1234" w:type="dxa"/>
          </w:tcPr>
          <w:p w14:paraId="44E39CE0" w14:textId="77777777" w:rsidR="006B24BA" w:rsidRDefault="00000000">
            <w:r>
              <w:t>2500000</w:t>
            </w:r>
          </w:p>
        </w:tc>
      </w:tr>
      <w:tr w:rsidR="006B24BA" w14:paraId="2CBF867F" w14:textId="77777777" w:rsidTr="0026688F">
        <w:tc>
          <w:tcPr>
            <w:tcW w:w="1234" w:type="dxa"/>
          </w:tcPr>
          <w:p w14:paraId="65227A3A" w14:textId="77777777" w:rsidR="006B24BA" w:rsidRDefault="00000000">
            <w:r>
              <w:t>2016</w:t>
            </w:r>
          </w:p>
        </w:tc>
        <w:tc>
          <w:tcPr>
            <w:tcW w:w="1234" w:type="dxa"/>
          </w:tcPr>
          <w:p w14:paraId="76B7EA3E" w14:textId="77777777" w:rsidR="006B24BA" w:rsidRDefault="00000000">
            <w:r>
              <w:t>Audi</w:t>
            </w:r>
          </w:p>
        </w:tc>
        <w:tc>
          <w:tcPr>
            <w:tcW w:w="1234" w:type="dxa"/>
          </w:tcPr>
          <w:p w14:paraId="08A2514D" w14:textId="77777777" w:rsidR="006B24BA" w:rsidRDefault="00000000">
            <w:r>
              <w:t>A6</w:t>
            </w:r>
          </w:p>
        </w:tc>
        <w:tc>
          <w:tcPr>
            <w:tcW w:w="1234" w:type="dxa"/>
          </w:tcPr>
          <w:p w14:paraId="5615A55A" w14:textId="77777777" w:rsidR="006B24BA" w:rsidRDefault="00000000">
            <w:r>
              <w:t>92000</w:t>
            </w:r>
          </w:p>
        </w:tc>
        <w:tc>
          <w:tcPr>
            <w:tcW w:w="1234" w:type="dxa"/>
          </w:tcPr>
          <w:p w14:paraId="1775583F" w14:textId="77777777" w:rsidR="006B24BA" w:rsidRDefault="00000000">
            <w:r>
              <w:t>Petrol</w:t>
            </w:r>
          </w:p>
        </w:tc>
        <w:tc>
          <w:tcPr>
            <w:tcW w:w="1234" w:type="dxa"/>
          </w:tcPr>
          <w:p w14:paraId="0BC7279B" w14:textId="77777777" w:rsidR="006B24BA" w:rsidRDefault="00000000">
            <w:r>
              <w:t>Automatic</w:t>
            </w:r>
          </w:p>
        </w:tc>
        <w:tc>
          <w:tcPr>
            <w:tcW w:w="1234" w:type="dxa"/>
          </w:tcPr>
          <w:p w14:paraId="72471A0E" w14:textId="77777777" w:rsidR="006B24BA" w:rsidRDefault="00000000">
            <w:r>
              <w:t>1900000</w:t>
            </w:r>
          </w:p>
        </w:tc>
      </w:tr>
      <w:tr w:rsidR="006B24BA" w14:paraId="469807D3" w14:textId="77777777" w:rsidTr="0026688F">
        <w:tc>
          <w:tcPr>
            <w:tcW w:w="1234" w:type="dxa"/>
          </w:tcPr>
          <w:p w14:paraId="4A976FE8" w14:textId="77777777" w:rsidR="006B24BA" w:rsidRDefault="00000000">
            <w:r>
              <w:t>2018</w:t>
            </w:r>
          </w:p>
        </w:tc>
        <w:tc>
          <w:tcPr>
            <w:tcW w:w="1234" w:type="dxa"/>
          </w:tcPr>
          <w:p w14:paraId="2EACF2D8" w14:textId="77777777" w:rsidR="006B24BA" w:rsidRDefault="00000000">
            <w:r>
              <w:t>Mercedes Benz</w:t>
            </w:r>
          </w:p>
        </w:tc>
        <w:tc>
          <w:tcPr>
            <w:tcW w:w="1234" w:type="dxa"/>
          </w:tcPr>
          <w:p w14:paraId="3BED20F6" w14:textId="77777777" w:rsidR="006B24BA" w:rsidRDefault="00000000">
            <w:r>
              <w:t>E200</w:t>
            </w:r>
          </w:p>
        </w:tc>
        <w:tc>
          <w:tcPr>
            <w:tcW w:w="1234" w:type="dxa"/>
          </w:tcPr>
          <w:p w14:paraId="131644B4" w14:textId="77777777" w:rsidR="006B24BA" w:rsidRDefault="00000000">
            <w:r>
              <w:t>61000</w:t>
            </w:r>
          </w:p>
        </w:tc>
        <w:tc>
          <w:tcPr>
            <w:tcW w:w="1234" w:type="dxa"/>
          </w:tcPr>
          <w:p w14:paraId="58565DDE" w14:textId="77777777" w:rsidR="006B24BA" w:rsidRDefault="00000000">
            <w:r>
              <w:t>Petrol</w:t>
            </w:r>
          </w:p>
        </w:tc>
        <w:tc>
          <w:tcPr>
            <w:tcW w:w="1234" w:type="dxa"/>
          </w:tcPr>
          <w:p w14:paraId="045BFB7F" w14:textId="77777777" w:rsidR="006B24BA" w:rsidRDefault="00000000">
            <w:r>
              <w:t>Automatic</w:t>
            </w:r>
          </w:p>
        </w:tc>
        <w:tc>
          <w:tcPr>
            <w:tcW w:w="1234" w:type="dxa"/>
          </w:tcPr>
          <w:p w14:paraId="57CBF58D" w14:textId="77777777" w:rsidR="006B24BA" w:rsidRDefault="00000000">
            <w:r>
              <w:t>3400000</w:t>
            </w:r>
          </w:p>
        </w:tc>
      </w:tr>
      <w:tr w:rsidR="006B24BA" w14:paraId="1CC3E052" w14:textId="77777777" w:rsidTr="0026688F">
        <w:tc>
          <w:tcPr>
            <w:tcW w:w="1234" w:type="dxa"/>
          </w:tcPr>
          <w:p w14:paraId="51710F2E" w14:textId="77777777" w:rsidR="006B24BA" w:rsidRDefault="00000000">
            <w:r>
              <w:t>2014</w:t>
            </w:r>
          </w:p>
        </w:tc>
        <w:tc>
          <w:tcPr>
            <w:tcW w:w="1234" w:type="dxa"/>
          </w:tcPr>
          <w:p w14:paraId="79603644" w14:textId="77777777" w:rsidR="006B24BA" w:rsidRDefault="00000000">
            <w:r>
              <w:t>Skoda</w:t>
            </w:r>
          </w:p>
        </w:tc>
        <w:tc>
          <w:tcPr>
            <w:tcW w:w="1234" w:type="dxa"/>
          </w:tcPr>
          <w:p w14:paraId="7B0ED7BE" w14:textId="77777777" w:rsidR="006B24BA" w:rsidRDefault="00000000">
            <w:r>
              <w:t>Superb</w:t>
            </w:r>
          </w:p>
        </w:tc>
        <w:tc>
          <w:tcPr>
            <w:tcW w:w="1234" w:type="dxa"/>
          </w:tcPr>
          <w:p w14:paraId="03779CC6" w14:textId="77777777" w:rsidR="006B24BA" w:rsidRDefault="00000000">
            <w:r>
              <w:t>95000</w:t>
            </w:r>
          </w:p>
        </w:tc>
        <w:tc>
          <w:tcPr>
            <w:tcW w:w="1234" w:type="dxa"/>
          </w:tcPr>
          <w:p w14:paraId="1EC5F814" w14:textId="77777777" w:rsidR="006B24BA" w:rsidRDefault="00000000">
            <w:r>
              <w:t>Petrol</w:t>
            </w:r>
          </w:p>
        </w:tc>
        <w:tc>
          <w:tcPr>
            <w:tcW w:w="1234" w:type="dxa"/>
          </w:tcPr>
          <w:p w14:paraId="2BCAC7D2" w14:textId="77777777" w:rsidR="006B24BA" w:rsidRDefault="00000000">
            <w:r>
              <w:t>Automatic</w:t>
            </w:r>
          </w:p>
        </w:tc>
        <w:tc>
          <w:tcPr>
            <w:tcW w:w="1234" w:type="dxa"/>
          </w:tcPr>
          <w:p w14:paraId="1D6091BE" w14:textId="77777777" w:rsidR="006B24BA" w:rsidRDefault="00000000">
            <w:r>
              <w:t>600000</w:t>
            </w:r>
          </w:p>
        </w:tc>
      </w:tr>
      <w:tr w:rsidR="006B24BA" w14:paraId="11E114E6" w14:textId="77777777" w:rsidTr="0026688F">
        <w:tc>
          <w:tcPr>
            <w:tcW w:w="1234" w:type="dxa"/>
          </w:tcPr>
          <w:p w14:paraId="21816968" w14:textId="77777777" w:rsidR="006B24BA" w:rsidRDefault="00000000">
            <w:r>
              <w:t>2020</w:t>
            </w:r>
          </w:p>
        </w:tc>
        <w:tc>
          <w:tcPr>
            <w:tcW w:w="1234" w:type="dxa"/>
          </w:tcPr>
          <w:p w14:paraId="7CB5766C" w14:textId="77777777" w:rsidR="006B24BA" w:rsidRDefault="00000000">
            <w:r>
              <w:t>Benz</w:t>
            </w:r>
          </w:p>
        </w:tc>
        <w:tc>
          <w:tcPr>
            <w:tcW w:w="1234" w:type="dxa"/>
          </w:tcPr>
          <w:p w14:paraId="588CFD8D" w14:textId="77777777" w:rsidR="006B24BA" w:rsidRDefault="00000000">
            <w:r>
              <w:t>E200</w:t>
            </w:r>
          </w:p>
        </w:tc>
        <w:tc>
          <w:tcPr>
            <w:tcW w:w="1234" w:type="dxa"/>
          </w:tcPr>
          <w:p w14:paraId="33E7EEDA" w14:textId="77777777" w:rsidR="006B24BA" w:rsidRDefault="00000000">
            <w:r>
              <w:t>35000</w:t>
            </w:r>
          </w:p>
        </w:tc>
        <w:tc>
          <w:tcPr>
            <w:tcW w:w="1234" w:type="dxa"/>
          </w:tcPr>
          <w:p w14:paraId="63C2F8DC" w14:textId="77777777" w:rsidR="006B24BA" w:rsidRDefault="00000000">
            <w:r>
              <w:t>Petrol</w:t>
            </w:r>
          </w:p>
        </w:tc>
        <w:tc>
          <w:tcPr>
            <w:tcW w:w="1234" w:type="dxa"/>
          </w:tcPr>
          <w:p w14:paraId="49D1FDB1" w14:textId="77777777" w:rsidR="006B24BA" w:rsidRDefault="00000000">
            <w:r>
              <w:t>Automatic</w:t>
            </w:r>
          </w:p>
        </w:tc>
        <w:tc>
          <w:tcPr>
            <w:tcW w:w="1234" w:type="dxa"/>
          </w:tcPr>
          <w:p w14:paraId="17FE4D1D" w14:textId="77777777" w:rsidR="006B24BA" w:rsidRDefault="00000000">
            <w:r>
              <w:t>12000000</w:t>
            </w:r>
          </w:p>
        </w:tc>
      </w:tr>
    </w:tbl>
    <w:p w14:paraId="02EB7A59" w14:textId="77777777" w:rsidR="006B24BA" w:rsidRDefault="00000000">
      <w:pPr>
        <w:pStyle w:val="Heading2"/>
      </w:pPr>
      <w:r>
        <w:t>Terminologies</w:t>
      </w:r>
    </w:p>
    <w:p w14:paraId="1EC1640D" w14:textId="77777777" w:rsidR="006B24BA" w:rsidRDefault="00000000">
      <w:pPr>
        <w:pStyle w:val="Heading3"/>
      </w:pPr>
      <w:r>
        <w:t>Feature</w:t>
      </w:r>
    </w:p>
    <w:p w14:paraId="7C2817A5" w14:textId="77777777" w:rsidR="006B24BA" w:rsidRDefault="00000000">
      <w:r>
        <w:rPr>
          <w:b/>
        </w:rPr>
        <w:t xml:space="preserve">Definition: </w:t>
      </w:r>
      <w:r>
        <w:t>Features are individual measurable properties or characteristics of a phenomenon being observed.</w:t>
      </w:r>
    </w:p>
    <w:p w14:paraId="29200C61" w14:textId="77777777" w:rsidR="006B24BA" w:rsidRDefault="00000000">
      <w:r>
        <w:rPr>
          <w:b/>
        </w:rPr>
        <w:t xml:space="preserve">Example: </w:t>
      </w:r>
      <w:r>
        <w:t>In the provided dataset, features include Make Year, Brand, Variant, Mileage, Fuel, and Transmission.</w:t>
      </w:r>
    </w:p>
    <w:p w14:paraId="4D87AD65" w14:textId="77777777" w:rsidR="006B24BA" w:rsidRDefault="00000000">
      <w:pPr>
        <w:pStyle w:val="Heading3"/>
      </w:pPr>
      <w:r>
        <w:t>Label</w:t>
      </w:r>
    </w:p>
    <w:p w14:paraId="6913D275" w14:textId="77777777" w:rsidR="006B24BA" w:rsidRDefault="00000000">
      <w:r>
        <w:rPr>
          <w:b/>
        </w:rPr>
        <w:t xml:space="preserve">Definition: </w:t>
      </w:r>
      <w:r>
        <w:t>The label is the output variable that the model aims to predict.</w:t>
      </w:r>
    </w:p>
    <w:p w14:paraId="387DB962" w14:textId="77777777" w:rsidR="006B24BA" w:rsidRDefault="00000000">
      <w:r>
        <w:rPr>
          <w:b/>
        </w:rPr>
        <w:t xml:space="preserve">Example: </w:t>
      </w:r>
      <w:r>
        <w:t>In the dataset, the Resale Price is the label.</w:t>
      </w:r>
    </w:p>
    <w:p w14:paraId="4A3DA723" w14:textId="77777777" w:rsidR="006B24BA" w:rsidRDefault="00000000">
      <w:pPr>
        <w:pStyle w:val="Heading3"/>
      </w:pPr>
      <w:r>
        <w:t>Prediction</w:t>
      </w:r>
    </w:p>
    <w:p w14:paraId="3A41CEF2" w14:textId="77777777" w:rsidR="006B24BA" w:rsidRDefault="00000000">
      <w:r>
        <w:rPr>
          <w:b/>
        </w:rPr>
        <w:t xml:space="preserve">Definition: </w:t>
      </w:r>
      <w:r>
        <w:t>Prediction is the process of using the trained model to estimate the label for new data.</w:t>
      </w:r>
    </w:p>
    <w:p w14:paraId="09ACDC9B" w14:textId="77777777" w:rsidR="006B24BA" w:rsidRDefault="00000000">
      <w:r>
        <w:rPr>
          <w:b/>
        </w:rPr>
        <w:lastRenderedPageBreak/>
        <w:t xml:space="preserve">Example: </w:t>
      </w:r>
      <w:r>
        <w:t>Estimating the resale price of a car given its features.</w:t>
      </w:r>
    </w:p>
    <w:p w14:paraId="4797CCBF" w14:textId="77777777" w:rsidR="006B24BA" w:rsidRDefault="00000000">
      <w:pPr>
        <w:pStyle w:val="Heading3"/>
      </w:pPr>
      <w:r>
        <w:t>Outlier</w:t>
      </w:r>
    </w:p>
    <w:p w14:paraId="25969C32" w14:textId="77777777" w:rsidR="006B24BA" w:rsidRDefault="00000000">
      <w:r>
        <w:rPr>
          <w:b/>
        </w:rPr>
        <w:t xml:space="preserve">Definition: </w:t>
      </w:r>
      <w:r>
        <w:t>An outlier is a data point that deviates significantly from other observations.</w:t>
      </w:r>
    </w:p>
    <w:p w14:paraId="1DF2F7B8" w14:textId="77777777" w:rsidR="006B24BA" w:rsidRDefault="00000000">
      <w:r>
        <w:rPr>
          <w:b/>
        </w:rPr>
        <w:t xml:space="preserve">Example: </w:t>
      </w:r>
      <w:r>
        <w:t>The resale price of 12000000 for a Benz in 2020 is an outlier compared to other prices.</w:t>
      </w:r>
    </w:p>
    <w:p w14:paraId="0D16013F" w14:textId="77777777" w:rsidR="006B24BA" w:rsidRDefault="00000000">
      <w:pPr>
        <w:pStyle w:val="Heading3"/>
      </w:pPr>
      <w:r>
        <w:t>Test Data</w:t>
      </w:r>
    </w:p>
    <w:p w14:paraId="203A9898" w14:textId="77777777" w:rsidR="006B24BA" w:rsidRDefault="00000000">
      <w:r>
        <w:rPr>
          <w:b/>
        </w:rPr>
        <w:t xml:space="preserve">Definition: </w:t>
      </w:r>
      <w:r>
        <w:t>Test data is a subset of the dataset used to evaluate the performance of the model.</w:t>
      </w:r>
    </w:p>
    <w:p w14:paraId="02FCB65F" w14:textId="77777777" w:rsidR="006B24BA" w:rsidRDefault="00000000">
      <w:r>
        <w:rPr>
          <w:b/>
        </w:rPr>
        <w:t xml:space="preserve">Example: </w:t>
      </w:r>
      <w:r>
        <w:t>A separate set of used car records not included in the training dataset.</w:t>
      </w:r>
    </w:p>
    <w:p w14:paraId="33ED0200" w14:textId="77777777" w:rsidR="006B24BA" w:rsidRDefault="00000000">
      <w:pPr>
        <w:pStyle w:val="Heading3"/>
      </w:pPr>
      <w:r>
        <w:t>Training Data</w:t>
      </w:r>
    </w:p>
    <w:p w14:paraId="26728947" w14:textId="77777777" w:rsidR="006B24BA" w:rsidRDefault="00000000">
      <w:r>
        <w:rPr>
          <w:b/>
        </w:rPr>
        <w:t xml:space="preserve">Definition: </w:t>
      </w:r>
      <w:r>
        <w:t>Training data is the subset of the dataset used to train the model.</w:t>
      </w:r>
    </w:p>
    <w:p w14:paraId="13093A05" w14:textId="77777777" w:rsidR="006B24BA" w:rsidRDefault="00000000">
      <w:r>
        <w:rPr>
          <w:b/>
        </w:rPr>
        <w:t xml:space="preserve">Example: </w:t>
      </w:r>
      <w:r>
        <w:t>The provided dataset can be used as training data.</w:t>
      </w:r>
    </w:p>
    <w:p w14:paraId="64038165" w14:textId="77777777" w:rsidR="006B24BA" w:rsidRDefault="00000000">
      <w:pPr>
        <w:pStyle w:val="Heading3"/>
      </w:pPr>
      <w:r>
        <w:t>Model</w:t>
      </w:r>
    </w:p>
    <w:p w14:paraId="7587E6A4" w14:textId="77777777" w:rsidR="006B24BA" w:rsidRDefault="00000000">
      <w:r>
        <w:rPr>
          <w:b/>
        </w:rPr>
        <w:t xml:space="preserve">Definition: </w:t>
      </w:r>
      <w:r>
        <w:t>A model in machine learning is a mathematical representation of a real-world process.</w:t>
      </w:r>
    </w:p>
    <w:p w14:paraId="79A81171" w14:textId="77777777" w:rsidR="006B24BA" w:rsidRDefault="00000000">
      <w:r>
        <w:rPr>
          <w:b/>
        </w:rPr>
        <w:t xml:space="preserve">Example: </w:t>
      </w:r>
      <w:r>
        <w:t>A regression model predicting resale prices based on car features.</w:t>
      </w:r>
    </w:p>
    <w:p w14:paraId="3FB22399" w14:textId="77777777" w:rsidR="006B24BA" w:rsidRDefault="00000000">
      <w:pPr>
        <w:pStyle w:val="Heading3"/>
      </w:pPr>
      <w:r>
        <w:t>Validation Data</w:t>
      </w:r>
    </w:p>
    <w:p w14:paraId="300C6EB0" w14:textId="77777777" w:rsidR="006B24BA" w:rsidRDefault="00000000">
      <w:r>
        <w:rPr>
          <w:b/>
        </w:rPr>
        <w:t xml:space="preserve">Definition: </w:t>
      </w:r>
      <w:r>
        <w:t>Validation data is a subset of the dataset used to tune model hyperparameters.</w:t>
      </w:r>
    </w:p>
    <w:p w14:paraId="67FF2210" w14:textId="77777777" w:rsidR="006B24BA" w:rsidRDefault="00000000">
      <w:r>
        <w:rPr>
          <w:b/>
        </w:rPr>
        <w:t xml:space="preserve">Example: </w:t>
      </w:r>
      <w:r>
        <w:t>A portion of the dataset reserved to evaluate model performance during training.</w:t>
      </w:r>
    </w:p>
    <w:p w14:paraId="41CAAEA2" w14:textId="77777777" w:rsidR="006B24BA" w:rsidRDefault="00000000">
      <w:pPr>
        <w:pStyle w:val="Heading3"/>
      </w:pPr>
      <w:r>
        <w:t>Hyperparameter</w:t>
      </w:r>
    </w:p>
    <w:p w14:paraId="179A4922" w14:textId="77777777" w:rsidR="006B24BA" w:rsidRDefault="00000000">
      <w:r>
        <w:rPr>
          <w:b/>
        </w:rPr>
        <w:t xml:space="preserve">Definition: </w:t>
      </w:r>
      <w:r>
        <w:t>Hyperparameters are parameters that are set before the learning process begins.</w:t>
      </w:r>
    </w:p>
    <w:p w14:paraId="14F44D62" w14:textId="77777777" w:rsidR="006B24BA" w:rsidRDefault="00000000">
      <w:r>
        <w:rPr>
          <w:b/>
        </w:rPr>
        <w:t xml:space="preserve">Example: </w:t>
      </w:r>
      <w:r>
        <w:t>Learning rate, number of epochs.</w:t>
      </w:r>
    </w:p>
    <w:p w14:paraId="7B496CA2" w14:textId="77777777" w:rsidR="006B24BA" w:rsidRDefault="00000000">
      <w:pPr>
        <w:pStyle w:val="Heading3"/>
      </w:pPr>
      <w:r>
        <w:t>Epoch</w:t>
      </w:r>
    </w:p>
    <w:p w14:paraId="4AD9805B" w14:textId="77777777" w:rsidR="006B24BA" w:rsidRDefault="00000000">
      <w:r>
        <w:rPr>
          <w:b/>
        </w:rPr>
        <w:t xml:space="preserve">Definition: </w:t>
      </w:r>
      <w:r>
        <w:t>An epoch is one complete pass through the entire training dataset.</w:t>
      </w:r>
    </w:p>
    <w:p w14:paraId="151E067E" w14:textId="77777777" w:rsidR="006B24BA" w:rsidRDefault="00000000">
      <w:r>
        <w:rPr>
          <w:b/>
        </w:rPr>
        <w:t xml:space="preserve">Example: </w:t>
      </w:r>
      <w:r>
        <w:t>Training the model for 100 epochs.</w:t>
      </w:r>
    </w:p>
    <w:p w14:paraId="3BEBC4AC" w14:textId="77777777" w:rsidR="006B24BA" w:rsidRDefault="00000000">
      <w:pPr>
        <w:pStyle w:val="Heading3"/>
      </w:pPr>
      <w:r>
        <w:t>Loss Function</w:t>
      </w:r>
    </w:p>
    <w:p w14:paraId="5EE4DD77" w14:textId="77777777" w:rsidR="006B24BA" w:rsidRDefault="00000000">
      <w:r>
        <w:rPr>
          <w:b/>
        </w:rPr>
        <w:t xml:space="preserve">Definition: </w:t>
      </w:r>
      <w:r>
        <w:t>A loss function measures how well the model's predictions match the actual data.</w:t>
      </w:r>
    </w:p>
    <w:p w14:paraId="0D10F60D" w14:textId="77777777" w:rsidR="006B24BA" w:rsidRDefault="00000000">
      <w:r>
        <w:rPr>
          <w:b/>
        </w:rPr>
        <w:t xml:space="preserve">Example: </w:t>
      </w:r>
      <w:r>
        <w:t>Mean Squared Error (MSE) for regression tasks.</w:t>
      </w:r>
    </w:p>
    <w:p w14:paraId="5EBBFFB3" w14:textId="77777777" w:rsidR="006B24BA" w:rsidRDefault="00000000">
      <w:pPr>
        <w:pStyle w:val="Heading3"/>
      </w:pPr>
      <w:r>
        <w:lastRenderedPageBreak/>
        <w:t>Learning Rate</w:t>
      </w:r>
    </w:p>
    <w:p w14:paraId="6D4D71F5" w14:textId="77777777" w:rsidR="006B24BA" w:rsidRDefault="00000000">
      <w:r>
        <w:rPr>
          <w:b/>
        </w:rPr>
        <w:t xml:space="preserve">Definition: </w:t>
      </w:r>
      <w:r>
        <w:t>The learning rate is a hyperparameter that controls how much to change the model in response to the estimated error each time the model weights are updated.</w:t>
      </w:r>
    </w:p>
    <w:p w14:paraId="4F19AE7A" w14:textId="77777777" w:rsidR="006B24BA" w:rsidRDefault="00000000">
      <w:r>
        <w:rPr>
          <w:b/>
        </w:rPr>
        <w:t xml:space="preserve">Example: </w:t>
      </w:r>
      <w:r>
        <w:t>A learning rate of 0.01.</w:t>
      </w:r>
    </w:p>
    <w:p w14:paraId="27475C82" w14:textId="77777777" w:rsidR="006B24BA" w:rsidRDefault="00000000">
      <w:pPr>
        <w:pStyle w:val="Heading3"/>
      </w:pPr>
      <w:r>
        <w:t>Overfitting</w:t>
      </w:r>
    </w:p>
    <w:p w14:paraId="77B4A710" w14:textId="77777777" w:rsidR="006B24BA" w:rsidRDefault="00000000">
      <w:r>
        <w:rPr>
          <w:b/>
        </w:rPr>
        <w:t xml:space="preserve">Definition: </w:t>
      </w:r>
      <w:r>
        <w:t>Overfitting occurs when a model learns the training data too well, including the noise, resulting in poor performance on new data.</w:t>
      </w:r>
    </w:p>
    <w:p w14:paraId="687A07B9" w14:textId="77777777" w:rsidR="006B24BA" w:rsidRDefault="00000000">
      <w:r>
        <w:rPr>
          <w:b/>
        </w:rPr>
        <w:t xml:space="preserve">Example: </w:t>
      </w:r>
      <w:r>
        <w:t>A model that performs well on the training data but poorly on test data.</w:t>
      </w:r>
    </w:p>
    <w:p w14:paraId="2C87283D" w14:textId="77777777" w:rsidR="006B24BA" w:rsidRDefault="00000000">
      <w:pPr>
        <w:pStyle w:val="Heading3"/>
      </w:pPr>
      <w:r>
        <w:t>Underfitting</w:t>
      </w:r>
    </w:p>
    <w:p w14:paraId="581F7271" w14:textId="77777777" w:rsidR="006B24BA" w:rsidRDefault="00000000">
      <w:r>
        <w:rPr>
          <w:b/>
        </w:rPr>
        <w:t xml:space="preserve">Definition: </w:t>
      </w:r>
      <w:r>
        <w:t>Underfitting occurs when a model is too simple to capture the underlying pattern in the data.</w:t>
      </w:r>
    </w:p>
    <w:p w14:paraId="4976416D" w14:textId="77777777" w:rsidR="006B24BA" w:rsidRDefault="00000000">
      <w:r>
        <w:rPr>
          <w:b/>
        </w:rPr>
        <w:t xml:space="preserve">Example: </w:t>
      </w:r>
      <w:r>
        <w:t>A model that performs poorly on both training and test data.</w:t>
      </w:r>
    </w:p>
    <w:p w14:paraId="58B8CD69" w14:textId="77777777" w:rsidR="006B24BA" w:rsidRDefault="00000000">
      <w:pPr>
        <w:pStyle w:val="Heading3"/>
      </w:pPr>
      <w:r>
        <w:t>Regularization</w:t>
      </w:r>
    </w:p>
    <w:p w14:paraId="44AD14AE" w14:textId="77777777" w:rsidR="006B24BA" w:rsidRDefault="00000000">
      <w:r>
        <w:rPr>
          <w:b/>
        </w:rPr>
        <w:t xml:space="preserve">Definition: </w:t>
      </w:r>
      <w:r>
        <w:t>Regularization techniques are used to prevent overfitting by adding a penalty for larger model coefficients.</w:t>
      </w:r>
    </w:p>
    <w:p w14:paraId="3EFF2164" w14:textId="77777777" w:rsidR="006B24BA" w:rsidRDefault="00000000">
      <w:r>
        <w:rPr>
          <w:b/>
        </w:rPr>
        <w:t xml:space="preserve">Example: </w:t>
      </w:r>
      <w:r>
        <w:t>L1 and L2 regularization.</w:t>
      </w:r>
    </w:p>
    <w:p w14:paraId="5CB0CC6C" w14:textId="77777777" w:rsidR="006B24BA" w:rsidRDefault="00000000">
      <w:pPr>
        <w:pStyle w:val="Heading3"/>
      </w:pPr>
      <w:r>
        <w:t>Cross-Validation</w:t>
      </w:r>
    </w:p>
    <w:p w14:paraId="059F35F0" w14:textId="77777777" w:rsidR="006B24BA" w:rsidRDefault="00000000">
      <w:r>
        <w:rPr>
          <w:b/>
        </w:rPr>
        <w:t xml:space="preserve">Definition: </w:t>
      </w:r>
      <w:r>
        <w:t>Cross-validation is a technique for assessing how the model will generalize to an independent dataset.</w:t>
      </w:r>
    </w:p>
    <w:p w14:paraId="47E4DE7A" w14:textId="77777777" w:rsidR="006B24BA" w:rsidRDefault="00000000">
      <w:r>
        <w:rPr>
          <w:b/>
        </w:rPr>
        <w:t xml:space="preserve">Example: </w:t>
      </w:r>
      <w:r>
        <w:t>k-fold cross-validation.</w:t>
      </w:r>
    </w:p>
    <w:p w14:paraId="3237C131" w14:textId="77777777" w:rsidR="006B24BA" w:rsidRDefault="00000000">
      <w:pPr>
        <w:pStyle w:val="Heading3"/>
      </w:pPr>
      <w:r>
        <w:t>Feature Engineering</w:t>
      </w:r>
    </w:p>
    <w:p w14:paraId="1FFB4A99" w14:textId="77777777" w:rsidR="006B24BA" w:rsidRDefault="00000000">
      <w:r>
        <w:rPr>
          <w:b/>
        </w:rPr>
        <w:t xml:space="preserve">Definition: </w:t>
      </w:r>
      <w:r>
        <w:t>Feature engineering is the process of using domain knowledge to create new features from raw data.</w:t>
      </w:r>
    </w:p>
    <w:p w14:paraId="0669823D" w14:textId="77777777" w:rsidR="006B24BA" w:rsidRDefault="00000000">
      <w:r>
        <w:rPr>
          <w:b/>
        </w:rPr>
        <w:t xml:space="preserve">Example: </w:t>
      </w:r>
      <w:r>
        <w:t>Creating a new feature “Car Age” from “Make Year”.</w:t>
      </w:r>
    </w:p>
    <w:p w14:paraId="18B6098C" w14:textId="77777777" w:rsidR="006B24BA" w:rsidRDefault="00000000">
      <w:pPr>
        <w:pStyle w:val="Heading3"/>
      </w:pPr>
      <w:r>
        <w:t>Dimensionality Reduction</w:t>
      </w:r>
    </w:p>
    <w:p w14:paraId="1A98F9DB" w14:textId="77777777" w:rsidR="006B24BA" w:rsidRDefault="00000000">
      <w:r>
        <w:rPr>
          <w:b/>
        </w:rPr>
        <w:t xml:space="preserve">Definition: </w:t>
      </w:r>
      <w:r>
        <w:t>Dimensionality reduction techniques are used to reduce the number of features in a dataset.</w:t>
      </w:r>
    </w:p>
    <w:p w14:paraId="79B610A9" w14:textId="77777777" w:rsidR="006B24BA" w:rsidRDefault="00000000">
      <w:r>
        <w:rPr>
          <w:b/>
        </w:rPr>
        <w:t xml:space="preserve">Example: </w:t>
      </w:r>
      <w:r>
        <w:t>Principal Component Analysis (PCA).</w:t>
      </w:r>
    </w:p>
    <w:p w14:paraId="58AA15E2" w14:textId="77777777" w:rsidR="006B24BA" w:rsidRDefault="00000000">
      <w:pPr>
        <w:pStyle w:val="Heading3"/>
      </w:pPr>
      <w:r>
        <w:t>Bias</w:t>
      </w:r>
    </w:p>
    <w:p w14:paraId="10166DEC" w14:textId="77777777" w:rsidR="006B24BA" w:rsidRDefault="00000000">
      <w:r>
        <w:rPr>
          <w:b/>
        </w:rPr>
        <w:t xml:space="preserve">Definition: </w:t>
      </w:r>
      <w:r>
        <w:t>Bias refers to the error introduced by approximating a real-world problem, which may be too complex, by a simpler model.</w:t>
      </w:r>
    </w:p>
    <w:p w14:paraId="4783C303" w14:textId="77777777" w:rsidR="006B24BA" w:rsidRDefault="00000000">
      <w:r>
        <w:rPr>
          <w:b/>
        </w:rPr>
        <w:t xml:space="preserve">Example: </w:t>
      </w:r>
      <w:r>
        <w:t>A model consistently predicting lower resale prices than actual.</w:t>
      </w:r>
    </w:p>
    <w:p w14:paraId="24DD207C" w14:textId="77777777" w:rsidR="006B24BA" w:rsidRDefault="00000000">
      <w:pPr>
        <w:pStyle w:val="Heading3"/>
      </w:pPr>
      <w:r>
        <w:lastRenderedPageBreak/>
        <w:t>Variance</w:t>
      </w:r>
    </w:p>
    <w:p w14:paraId="5233F915" w14:textId="77777777" w:rsidR="006B24BA" w:rsidRDefault="00000000">
      <w:r>
        <w:rPr>
          <w:b/>
        </w:rPr>
        <w:t xml:space="preserve">Definition: </w:t>
      </w:r>
      <w:r>
        <w:t>Variance refers to the error introduced by the model’s sensitivity to small fluctuations in the training dataset.</w:t>
      </w:r>
    </w:p>
    <w:p w14:paraId="2EE771C6" w14:textId="77777777" w:rsidR="006B24BA" w:rsidRDefault="00000000">
      <w:r>
        <w:rPr>
          <w:b/>
        </w:rPr>
        <w:t xml:space="preserve">Example: </w:t>
      </w:r>
      <w:r>
        <w:t>A model's performance drastically changing with different training datasets.</w:t>
      </w:r>
    </w:p>
    <w:p w14:paraId="000475ED" w14:textId="77777777" w:rsidR="006B24BA" w:rsidRDefault="00000000">
      <w:pPr>
        <w:pStyle w:val="Heading2"/>
      </w:pPr>
      <w:r>
        <w:t>Conclusion</w:t>
      </w:r>
    </w:p>
    <w:p w14:paraId="462CB307" w14:textId="77777777" w:rsidR="006B24BA" w:rsidRDefault="00000000">
      <w:r>
        <w:t>Understanding these key terminologies is crucial for anyone involved in machine learning. This document serves as a foundational guide to help you grasp these concepts through definitions and examples.</w:t>
      </w:r>
    </w:p>
    <w:sectPr w:rsidR="006B24BA" w:rsidSect="0026688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807781">
    <w:abstractNumId w:val="8"/>
  </w:num>
  <w:num w:numId="2" w16cid:durableId="44181768">
    <w:abstractNumId w:val="6"/>
  </w:num>
  <w:num w:numId="3" w16cid:durableId="1348797767">
    <w:abstractNumId w:val="5"/>
  </w:num>
  <w:num w:numId="4" w16cid:durableId="805778275">
    <w:abstractNumId w:val="4"/>
  </w:num>
  <w:num w:numId="5" w16cid:durableId="1075131492">
    <w:abstractNumId w:val="7"/>
  </w:num>
  <w:num w:numId="6" w16cid:durableId="1620992216">
    <w:abstractNumId w:val="3"/>
  </w:num>
  <w:num w:numId="7" w16cid:durableId="1313486851">
    <w:abstractNumId w:val="2"/>
  </w:num>
  <w:num w:numId="8" w16cid:durableId="1650209621">
    <w:abstractNumId w:val="1"/>
  </w:num>
  <w:num w:numId="9" w16cid:durableId="10847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88F"/>
    <w:rsid w:val="0029639D"/>
    <w:rsid w:val="00326F90"/>
    <w:rsid w:val="00591FBD"/>
    <w:rsid w:val="006B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D478B"/>
  <w14:defaultImageDpi w14:val="300"/>
  <w15:docId w15:val="{14C70C95-904C-4193-9E14-22E14D13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Amudhavan M</cp:lastModifiedBy>
  <cp:revision>2</cp:revision>
  <dcterms:created xsi:type="dcterms:W3CDTF">2013-12-23T23:15:00Z</dcterms:created>
  <dcterms:modified xsi:type="dcterms:W3CDTF">2024-07-26T16:09:00Z</dcterms:modified>
  <cp:category/>
</cp:coreProperties>
</file>